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Transaction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Acitivity</w:t>
            </w:r>
          </w:p>
        </w:tc>
        <w:tc>
          <w:tcPr>
            <w:tcW w:type="dxa" w:w="2880"/>
          </w:tcPr>
          <w:p>
            <w:r>
              <w:t>Amount</w:t>
            </w:r>
          </w:p>
        </w:tc>
      </w:tr>
      <w:tr>
        <w:tc>
          <w:tcPr>
            <w:tcW w:type="dxa" w:w="2880"/>
          </w:tcPr>
          <w:p>
            <w:r>
              <w:t>2024-04-07</w:t>
            </w:r>
          </w:p>
        </w:tc>
        <w:tc>
          <w:tcPr>
            <w:tcW w:type="dxa" w:w="2880"/>
          </w:tcPr>
          <w:p>
            <w:r>
              <w:t>Account Opening Fee- Customer A</w:t>
            </w:r>
          </w:p>
        </w:tc>
        <w:tc>
          <w:tcPr>
            <w:tcW w:type="dxa" w:w="2880"/>
          </w:tcPr>
          <w:p>
            <w:r>
              <w:t>8,000</w:t>
            </w:r>
          </w:p>
        </w:tc>
      </w:tr>
      <w:tr>
        <w:tc>
          <w:tcPr>
            <w:tcW w:type="dxa" w:w="2880"/>
          </w:tcPr>
          <w:p>
            <w:r>
              <w:t>2024-04-07</w:t>
            </w:r>
          </w:p>
        </w:tc>
        <w:tc>
          <w:tcPr>
            <w:tcW w:type="dxa" w:w="2880"/>
          </w:tcPr>
          <w:p>
            <w:r>
              <w:t>Account Opening Fee- Customer XYZ company</w:t>
            </w:r>
          </w:p>
        </w:tc>
        <w:tc>
          <w:tcPr>
            <w:tcW w:type="dxa" w:w="2880"/>
          </w:tcPr>
          <w:p>
            <w:r>
              <w:t>12,000</w:t>
            </w:r>
          </w:p>
        </w:tc>
      </w:tr>
      <w:tr>
        <w:tc>
          <w:tcPr>
            <w:tcW w:type="dxa" w:w="2880"/>
          </w:tcPr>
          <w:p>
            <w:r>
              <w:t>2024-04-07</w:t>
            </w:r>
          </w:p>
        </w:tc>
        <w:tc>
          <w:tcPr>
            <w:tcW w:type="dxa" w:w="2880"/>
          </w:tcPr>
          <w:p>
            <w:r>
              <w:t>Account Opening Fee- Customer C</w:t>
            </w:r>
          </w:p>
        </w:tc>
        <w:tc>
          <w:tcPr>
            <w:tcW w:type="dxa" w:w="2880"/>
          </w:tcPr>
          <w:p>
            <w:r>
              <w:t>8,000</w:t>
            </w:r>
          </w:p>
        </w:tc>
      </w:tr>
    </w:tbl>
    <w:p>
      <w:pPr>
        <w:pStyle w:val="Heading1"/>
      </w:pPr>
      <w:r>
        <w:t>Accounting Entries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Activity</w:t>
            </w:r>
          </w:p>
        </w:tc>
        <w:tc>
          <w:tcPr>
            <w:tcW w:type="dxa" w:w="1440"/>
          </w:tcPr>
          <w:p>
            <w:r>
              <w:t>Account Name</w:t>
            </w:r>
          </w:p>
        </w:tc>
        <w:tc>
          <w:tcPr>
            <w:tcW w:type="dxa" w:w="1440"/>
          </w:tcPr>
          <w:p>
            <w:r>
              <w:t>Debit</w:t>
            </w:r>
          </w:p>
        </w:tc>
        <w:tc>
          <w:tcPr>
            <w:tcW w:type="dxa" w:w="1440"/>
          </w:tcPr>
          <w:p>
            <w:r>
              <w:t>Credit</w:t>
            </w:r>
          </w:p>
        </w:tc>
        <w:tc>
          <w:tcPr>
            <w:tcW w:type="dxa" w:w="1440"/>
          </w:tcPr>
          <w:p>
            <w:r>
              <w:t>Nature of Account</w:t>
            </w:r>
          </w:p>
        </w:tc>
      </w:tr>
      <w:tr>
        <w:tc>
          <w:tcPr>
            <w:tcW w:type="dxa" w:w="1440"/>
          </w:tcPr>
          <w:p>
            <w:r>
              <w:t>2024-04-07</w:t>
            </w:r>
          </w:p>
        </w:tc>
        <w:tc>
          <w:tcPr>
            <w:tcW w:type="dxa" w:w="1440"/>
          </w:tcPr>
          <w:p>
            <w:r>
              <w:t>Account Opening Fee- Customer A</w:t>
            </w:r>
          </w:p>
        </w:tc>
        <w:tc>
          <w:tcPr>
            <w:tcW w:type="dxa" w:w="1440"/>
          </w:tcPr>
          <w:p>
            <w:r>
              <w:t>Customer Account - Customer A - USD</w:t>
            </w:r>
          </w:p>
        </w:tc>
        <w:tc>
          <w:tcPr>
            <w:tcW w:type="dxa" w:w="1440"/>
          </w:tcPr>
          <w:p>
            <w:r>
              <w:t>8,000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Customer Account - USD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Onboarding Fee - Individual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8,000</w:t>
            </w:r>
          </w:p>
        </w:tc>
        <w:tc>
          <w:tcPr>
            <w:tcW w:type="dxa" w:w="1440"/>
          </w:tcPr>
          <w:p>
            <w:r>
              <w:t>Revenue</w:t>
            </w:r>
          </w:p>
        </w:tc>
      </w:tr>
      <w:tr>
        <w:tc>
          <w:tcPr>
            <w:tcW w:type="dxa" w:w="1440"/>
          </w:tcPr>
          <w:p>
            <w:r>
              <w:t>2024-04-07</w:t>
            </w:r>
          </w:p>
        </w:tc>
        <w:tc>
          <w:tcPr>
            <w:tcW w:type="dxa" w:w="1440"/>
          </w:tcPr>
          <w:p>
            <w:r>
              <w:t>Account Opening Fee- Customer XYZ company</w:t>
            </w:r>
          </w:p>
        </w:tc>
        <w:tc>
          <w:tcPr>
            <w:tcW w:type="dxa" w:w="1440"/>
          </w:tcPr>
          <w:p>
            <w:r>
              <w:t>Customer Account - Customer XYZ company - USD</w:t>
            </w:r>
          </w:p>
        </w:tc>
        <w:tc>
          <w:tcPr>
            <w:tcW w:type="dxa" w:w="1440"/>
          </w:tcPr>
          <w:p>
            <w:r>
              <w:t>12,000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Customer Account - USD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Onboarding Fee - Corporate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12,000</w:t>
            </w:r>
          </w:p>
        </w:tc>
        <w:tc>
          <w:tcPr>
            <w:tcW w:type="dxa" w:w="1440"/>
          </w:tcPr>
          <w:p>
            <w:r>
              <w:t>Revenue</w:t>
            </w:r>
          </w:p>
        </w:tc>
      </w:tr>
      <w:tr>
        <w:tc>
          <w:tcPr>
            <w:tcW w:type="dxa" w:w="1440"/>
          </w:tcPr>
          <w:p>
            <w:r>
              <w:t>2024-04-07</w:t>
            </w:r>
          </w:p>
        </w:tc>
        <w:tc>
          <w:tcPr>
            <w:tcW w:type="dxa" w:w="1440"/>
          </w:tcPr>
          <w:p>
            <w:r>
              <w:t>Account Opening Fee- Customer C</w:t>
            </w:r>
          </w:p>
        </w:tc>
        <w:tc>
          <w:tcPr>
            <w:tcW w:type="dxa" w:w="1440"/>
          </w:tcPr>
          <w:p>
            <w:r>
              <w:t>Customer Account - Customer C - USD</w:t>
            </w:r>
          </w:p>
        </w:tc>
        <w:tc>
          <w:tcPr>
            <w:tcW w:type="dxa" w:w="1440"/>
          </w:tcPr>
          <w:p>
            <w:r>
              <w:t>8,000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Customer Account - USD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Onboarding Fee - Individual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8,000</w:t>
            </w:r>
          </w:p>
        </w:tc>
        <w:tc>
          <w:tcPr>
            <w:tcW w:type="dxa" w:w="1440"/>
          </w:tcPr>
          <w:p>
            <w:r>
              <w:t>Revenue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